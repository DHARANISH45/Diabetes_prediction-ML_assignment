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3AB63" w14:textId="1842CFA1" w:rsidR="009E5D51" w:rsidRDefault="009E5D51" w:rsidP="009E5D51">
      <w:pPr>
        <w:pStyle w:val="Title"/>
      </w:pPr>
      <w:r>
        <w:t>Assignment 1</w:t>
      </w:r>
    </w:p>
    <w:p w14:paraId="23010233" w14:textId="177141C6" w:rsidR="0084493C" w:rsidRDefault="009E5D51" w:rsidP="009E5D51">
      <w:pPr>
        <w:pStyle w:val="Title"/>
      </w:pPr>
      <w:r>
        <w:t>Data set for predicting diabetes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992"/>
        <w:gridCol w:w="1134"/>
        <w:gridCol w:w="1134"/>
        <w:gridCol w:w="1134"/>
        <w:gridCol w:w="1559"/>
        <w:gridCol w:w="1134"/>
      </w:tblGrid>
      <w:tr w:rsidR="003D2BED" w14:paraId="0A6BF34A" w14:textId="77777777" w:rsidTr="007D3CCB">
        <w:tc>
          <w:tcPr>
            <w:tcW w:w="817" w:type="dxa"/>
          </w:tcPr>
          <w:p w14:paraId="49D46356" w14:textId="7BF6B9A2" w:rsidR="009E5D51" w:rsidRDefault="009E5D51">
            <w:r>
              <w:t>S.</w:t>
            </w:r>
            <w:r w:rsidR="003D2BED">
              <w:t xml:space="preserve"> </w:t>
            </w:r>
            <w:r>
              <w:t>No</w:t>
            </w:r>
          </w:p>
        </w:tc>
        <w:tc>
          <w:tcPr>
            <w:tcW w:w="992" w:type="dxa"/>
          </w:tcPr>
          <w:p w14:paraId="78BE17D8" w14:textId="35243A11" w:rsidR="009E5D51" w:rsidRDefault="009E5D51">
            <w:r>
              <w:t>Age (years)</w:t>
            </w:r>
          </w:p>
        </w:tc>
        <w:tc>
          <w:tcPr>
            <w:tcW w:w="993" w:type="dxa"/>
          </w:tcPr>
          <w:p w14:paraId="2FA5B7F3" w14:textId="77777777" w:rsidR="009E5D51" w:rsidRDefault="009E5D51">
            <w:r>
              <w:t>Gender</w:t>
            </w:r>
          </w:p>
        </w:tc>
        <w:tc>
          <w:tcPr>
            <w:tcW w:w="992" w:type="dxa"/>
          </w:tcPr>
          <w:p w14:paraId="038EB022" w14:textId="77777777" w:rsidR="009E5D51" w:rsidRDefault="009E5D51">
            <w:r>
              <w:t>BMI (kg/m²)</w:t>
            </w:r>
          </w:p>
        </w:tc>
        <w:tc>
          <w:tcPr>
            <w:tcW w:w="1134" w:type="dxa"/>
          </w:tcPr>
          <w:p w14:paraId="1407CD70" w14:textId="77777777" w:rsidR="009E5D51" w:rsidRDefault="009E5D51">
            <w:r>
              <w:t>Blood Pressure (mm Hg)</w:t>
            </w:r>
          </w:p>
        </w:tc>
        <w:tc>
          <w:tcPr>
            <w:tcW w:w="1134" w:type="dxa"/>
          </w:tcPr>
          <w:p w14:paraId="0A61074D" w14:textId="77777777" w:rsidR="009E5D51" w:rsidRDefault="009E5D51">
            <w:r>
              <w:t>Glucose Level (mg/dL)</w:t>
            </w:r>
          </w:p>
        </w:tc>
        <w:tc>
          <w:tcPr>
            <w:tcW w:w="1134" w:type="dxa"/>
          </w:tcPr>
          <w:p w14:paraId="4761BEA2" w14:textId="77777777" w:rsidR="009E5D51" w:rsidRDefault="009E5D51">
            <w:r>
              <w:t>Insulin Level (µU/mL)</w:t>
            </w:r>
          </w:p>
        </w:tc>
        <w:tc>
          <w:tcPr>
            <w:tcW w:w="1559" w:type="dxa"/>
          </w:tcPr>
          <w:p w14:paraId="0BDB2665" w14:textId="77777777" w:rsidR="009E5D51" w:rsidRDefault="009E5D51">
            <w:r>
              <w:t>Physical Activity (hours/week)</w:t>
            </w:r>
          </w:p>
        </w:tc>
        <w:tc>
          <w:tcPr>
            <w:tcW w:w="1134" w:type="dxa"/>
          </w:tcPr>
          <w:p w14:paraId="715CA67D" w14:textId="77777777" w:rsidR="009E5D51" w:rsidRDefault="009E5D51">
            <w:r>
              <w:t>Diabetes (Yes/No)</w:t>
            </w:r>
          </w:p>
        </w:tc>
      </w:tr>
      <w:tr w:rsidR="003D2BED" w14:paraId="59941E76" w14:textId="77777777" w:rsidTr="007D3CCB">
        <w:tc>
          <w:tcPr>
            <w:tcW w:w="817" w:type="dxa"/>
          </w:tcPr>
          <w:p w14:paraId="65539231" w14:textId="79EBC788" w:rsidR="009E5D51" w:rsidRDefault="009E5D51">
            <w:r>
              <w:t>1</w:t>
            </w:r>
          </w:p>
        </w:tc>
        <w:tc>
          <w:tcPr>
            <w:tcW w:w="992" w:type="dxa"/>
          </w:tcPr>
          <w:p w14:paraId="6A610452" w14:textId="73F3A6D1" w:rsidR="009E5D51" w:rsidRDefault="009E5D51">
            <w:r>
              <w:t>45</w:t>
            </w:r>
          </w:p>
        </w:tc>
        <w:tc>
          <w:tcPr>
            <w:tcW w:w="993" w:type="dxa"/>
          </w:tcPr>
          <w:p w14:paraId="26EF9E99" w14:textId="77777777" w:rsidR="009E5D51" w:rsidRDefault="009E5D51">
            <w:r>
              <w:t>Female</w:t>
            </w:r>
          </w:p>
        </w:tc>
        <w:tc>
          <w:tcPr>
            <w:tcW w:w="992" w:type="dxa"/>
          </w:tcPr>
          <w:p w14:paraId="51A42122" w14:textId="77777777" w:rsidR="009E5D51" w:rsidRDefault="009E5D51">
            <w:r>
              <w:t>28.0</w:t>
            </w:r>
          </w:p>
        </w:tc>
        <w:tc>
          <w:tcPr>
            <w:tcW w:w="1134" w:type="dxa"/>
          </w:tcPr>
          <w:p w14:paraId="2097EF1E" w14:textId="77777777" w:rsidR="009E5D51" w:rsidRDefault="009E5D51">
            <w:r>
              <w:t>130/85</w:t>
            </w:r>
          </w:p>
        </w:tc>
        <w:tc>
          <w:tcPr>
            <w:tcW w:w="1134" w:type="dxa"/>
          </w:tcPr>
          <w:p w14:paraId="7FBD1C99" w14:textId="77777777" w:rsidR="009E5D51" w:rsidRDefault="009E5D51">
            <w:r>
              <w:t>160</w:t>
            </w:r>
          </w:p>
        </w:tc>
        <w:tc>
          <w:tcPr>
            <w:tcW w:w="1134" w:type="dxa"/>
          </w:tcPr>
          <w:p w14:paraId="14FF1D75" w14:textId="77777777" w:rsidR="009E5D51" w:rsidRDefault="009E5D51">
            <w:r>
              <w:t>15</w:t>
            </w:r>
          </w:p>
        </w:tc>
        <w:tc>
          <w:tcPr>
            <w:tcW w:w="1559" w:type="dxa"/>
          </w:tcPr>
          <w:p w14:paraId="1A19DF5B" w14:textId="77777777" w:rsidR="009E5D51" w:rsidRDefault="009E5D51">
            <w:r>
              <w:t>2</w:t>
            </w:r>
          </w:p>
        </w:tc>
        <w:tc>
          <w:tcPr>
            <w:tcW w:w="1134" w:type="dxa"/>
          </w:tcPr>
          <w:p w14:paraId="6D9A7555" w14:textId="77777777" w:rsidR="009E5D51" w:rsidRDefault="009E5D51">
            <w:r>
              <w:t>Yes</w:t>
            </w:r>
          </w:p>
        </w:tc>
      </w:tr>
      <w:tr w:rsidR="003D2BED" w14:paraId="540DF21A" w14:textId="77777777" w:rsidTr="007D3CCB">
        <w:tc>
          <w:tcPr>
            <w:tcW w:w="817" w:type="dxa"/>
          </w:tcPr>
          <w:p w14:paraId="202E93FE" w14:textId="6552AEA1" w:rsidR="009E5D51" w:rsidRDefault="009E5D51">
            <w:r>
              <w:t>2</w:t>
            </w:r>
          </w:p>
        </w:tc>
        <w:tc>
          <w:tcPr>
            <w:tcW w:w="992" w:type="dxa"/>
          </w:tcPr>
          <w:p w14:paraId="226173F4" w14:textId="521C3BCA" w:rsidR="009E5D51" w:rsidRDefault="009E5D51">
            <w:r>
              <w:t>50</w:t>
            </w:r>
          </w:p>
        </w:tc>
        <w:tc>
          <w:tcPr>
            <w:tcW w:w="993" w:type="dxa"/>
          </w:tcPr>
          <w:p w14:paraId="0FAA1E60" w14:textId="77777777" w:rsidR="009E5D51" w:rsidRDefault="009E5D51">
            <w:r>
              <w:t>Male</w:t>
            </w:r>
          </w:p>
        </w:tc>
        <w:tc>
          <w:tcPr>
            <w:tcW w:w="992" w:type="dxa"/>
          </w:tcPr>
          <w:p w14:paraId="0C5C0E56" w14:textId="77777777" w:rsidR="009E5D51" w:rsidRDefault="009E5D51">
            <w:r>
              <w:t>32.0</w:t>
            </w:r>
          </w:p>
        </w:tc>
        <w:tc>
          <w:tcPr>
            <w:tcW w:w="1134" w:type="dxa"/>
          </w:tcPr>
          <w:p w14:paraId="429EBB54" w14:textId="77777777" w:rsidR="009E5D51" w:rsidRDefault="009E5D51">
            <w:r>
              <w:t>140/90</w:t>
            </w:r>
          </w:p>
        </w:tc>
        <w:tc>
          <w:tcPr>
            <w:tcW w:w="1134" w:type="dxa"/>
          </w:tcPr>
          <w:p w14:paraId="5E85674C" w14:textId="77777777" w:rsidR="009E5D51" w:rsidRDefault="009E5D51">
            <w:r>
              <w:t>180</w:t>
            </w:r>
          </w:p>
        </w:tc>
        <w:tc>
          <w:tcPr>
            <w:tcW w:w="1134" w:type="dxa"/>
          </w:tcPr>
          <w:p w14:paraId="3ED8AA06" w14:textId="77777777" w:rsidR="009E5D51" w:rsidRDefault="009E5D51">
            <w:r>
              <w:t>25</w:t>
            </w:r>
          </w:p>
        </w:tc>
        <w:tc>
          <w:tcPr>
            <w:tcW w:w="1559" w:type="dxa"/>
          </w:tcPr>
          <w:p w14:paraId="18FF72BC" w14:textId="77777777" w:rsidR="009E5D51" w:rsidRDefault="009E5D51">
            <w:r>
              <w:t>1</w:t>
            </w:r>
          </w:p>
        </w:tc>
        <w:tc>
          <w:tcPr>
            <w:tcW w:w="1134" w:type="dxa"/>
          </w:tcPr>
          <w:p w14:paraId="1AE165E0" w14:textId="77777777" w:rsidR="009E5D51" w:rsidRDefault="009E5D51">
            <w:r>
              <w:t>Yes</w:t>
            </w:r>
          </w:p>
        </w:tc>
      </w:tr>
      <w:tr w:rsidR="003D2BED" w14:paraId="7FD8E059" w14:textId="77777777" w:rsidTr="007D3CCB">
        <w:tc>
          <w:tcPr>
            <w:tcW w:w="817" w:type="dxa"/>
          </w:tcPr>
          <w:p w14:paraId="5E172635" w14:textId="30024B01" w:rsidR="009E5D51" w:rsidRDefault="009E5D51">
            <w:r>
              <w:t>3</w:t>
            </w:r>
          </w:p>
        </w:tc>
        <w:tc>
          <w:tcPr>
            <w:tcW w:w="992" w:type="dxa"/>
          </w:tcPr>
          <w:p w14:paraId="360DC456" w14:textId="35F0486C" w:rsidR="009E5D51" w:rsidRDefault="009E5D51">
            <w:r>
              <w:t>40</w:t>
            </w:r>
          </w:p>
        </w:tc>
        <w:tc>
          <w:tcPr>
            <w:tcW w:w="993" w:type="dxa"/>
          </w:tcPr>
          <w:p w14:paraId="4931D881" w14:textId="77777777" w:rsidR="009E5D51" w:rsidRDefault="009E5D51">
            <w:r>
              <w:t>Female</w:t>
            </w:r>
          </w:p>
        </w:tc>
        <w:tc>
          <w:tcPr>
            <w:tcW w:w="992" w:type="dxa"/>
          </w:tcPr>
          <w:p w14:paraId="184BAEB9" w14:textId="77777777" w:rsidR="009E5D51" w:rsidRDefault="009E5D51">
            <w:r>
              <w:t>24.0</w:t>
            </w:r>
          </w:p>
        </w:tc>
        <w:tc>
          <w:tcPr>
            <w:tcW w:w="1134" w:type="dxa"/>
          </w:tcPr>
          <w:p w14:paraId="2A7AAB3A" w14:textId="77777777" w:rsidR="009E5D51" w:rsidRDefault="009E5D51">
            <w:r>
              <w:t>120/80</w:t>
            </w:r>
          </w:p>
        </w:tc>
        <w:tc>
          <w:tcPr>
            <w:tcW w:w="1134" w:type="dxa"/>
          </w:tcPr>
          <w:p w14:paraId="3F079681" w14:textId="77777777" w:rsidR="009E5D51" w:rsidRDefault="009E5D51">
            <w:r>
              <w:t>130</w:t>
            </w:r>
          </w:p>
        </w:tc>
        <w:tc>
          <w:tcPr>
            <w:tcW w:w="1134" w:type="dxa"/>
          </w:tcPr>
          <w:p w14:paraId="2125A2D0" w14:textId="77777777" w:rsidR="009E5D51" w:rsidRDefault="009E5D51">
            <w:r>
              <w:t>10</w:t>
            </w:r>
          </w:p>
        </w:tc>
        <w:tc>
          <w:tcPr>
            <w:tcW w:w="1559" w:type="dxa"/>
          </w:tcPr>
          <w:p w14:paraId="3BE3D822" w14:textId="77777777" w:rsidR="009E5D51" w:rsidRDefault="009E5D51">
            <w:r>
              <w:t>4</w:t>
            </w:r>
          </w:p>
        </w:tc>
        <w:tc>
          <w:tcPr>
            <w:tcW w:w="1134" w:type="dxa"/>
          </w:tcPr>
          <w:p w14:paraId="2EE770A3" w14:textId="77777777" w:rsidR="009E5D51" w:rsidRDefault="009E5D51">
            <w:r>
              <w:t>No</w:t>
            </w:r>
          </w:p>
        </w:tc>
      </w:tr>
      <w:tr w:rsidR="003D2BED" w14:paraId="5E8E7532" w14:textId="77777777" w:rsidTr="007D3CCB">
        <w:tc>
          <w:tcPr>
            <w:tcW w:w="817" w:type="dxa"/>
          </w:tcPr>
          <w:p w14:paraId="5B9021A5" w14:textId="63042A25" w:rsidR="009E5D51" w:rsidRDefault="009E5D51">
            <w:r>
              <w:t>4</w:t>
            </w:r>
          </w:p>
        </w:tc>
        <w:tc>
          <w:tcPr>
            <w:tcW w:w="992" w:type="dxa"/>
          </w:tcPr>
          <w:p w14:paraId="3E23ACF2" w14:textId="3921AA54" w:rsidR="009E5D51" w:rsidRDefault="009E5D51">
            <w:r>
              <w:t>35</w:t>
            </w:r>
          </w:p>
        </w:tc>
        <w:tc>
          <w:tcPr>
            <w:tcW w:w="993" w:type="dxa"/>
          </w:tcPr>
          <w:p w14:paraId="79AE8811" w14:textId="77777777" w:rsidR="009E5D51" w:rsidRDefault="009E5D51">
            <w:r>
              <w:t>Male</w:t>
            </w:r>
          </w:p>
        </w:tc>
        <w:tc>
          <w:tcPr>
            <w:tcW w:w="992" w:type="dxa"/>
          </w:tcPr>
          <w:p w14:paraId="37A6F14F" w14:textId="77777777" w:rsidR="009E5D51" w:rsidRDefault="009E5D51">
            <w:r>
              <w:t>27.5</w:t>
            </w:r>
          </w:p>
        </w:tc>
        <w:tc>
          <w:tcPr>
            <w:tcW w:w="1134" w:type="dxa"/>
          </w:tcPr>
          <w:p w14:paraId="1A84245D" w14:textId="77777777" w:rsidR="009E5D51" w:rsidRDefault="009E5D51">
            <w:r>
              <w:t>115/75</w:t>
            </w:r>
          </w:p>
        </w:tc>
        <w:tc>
          <w:tcPr>
            <w:tcW w:w="1134" w:type="dxa"/>
          </w:tcPr>
          <w:p w14:paraId="5A73D442" w14:textId="77777777" w:rsidR="009E5D51" w:rsidRDefault="009E5D51">
            <w:r>
              <w:t>140</w:t>
            </w:r>
          </w:p>
        </w:tc>
        <w:tc>
          <w:tcPr>
            <w:tcW w:w="1134" w:type="dxa"/>
          </w:tcPr>
          <w:p w14:paraId="28A2C4F7" w14:textId="77777777" w:rsidR="009E5D51" w:rsidRDefault="009E5D51">
            <w:r>
              <w:t>12</w:t>
            </w:r>
          </w:p>
        </w:tc>
        <w:tc>
          <w:tcPr>
            <w:tcW w:w="1559" w:type="dxa"/>
          </w:tcPr>
          <w:p w14:paraId="076AFB2B" w14:textId="77777777" w:rsidR="009E5D51" w:rsidRDefault="009E5D51">
            <w:r>
              <w:t>5</w:t>
            </w:r>
          </w:p>
        </w:tc>
        <w:tc>
          <w:tcPr>
            <w:tcW w:w="1134" w:type="dxa"/>
          </w:tcPr>
          <w:p w14:paraId="2E326661" w14:textId="77777777" w:rsidR="009E5D51" w:rsidRDefault="009E5D51">
            <w:r>
              <w:t>No</w:t>
            </w:r>
          </w:p>
        </w:tc>
      </w:tr>
      <w:tr w:rsidR="003D2BED" w14:paraId="3FE459BD" w14:textId="77777777" w:rsidTr="007D3CCB">
        <w:tc>
          <w:tcPr>
            <w:tcW w:w="817" w:type="dxa"/>
          </w:tcPr>
          <w:p w14:paraId="78C807B4" w14:textId="31D1C3E7" w:rsidR="009E5D51" w:rsidRDefault="009E5D51">
            <w:r>
              <w:t>5</w:t>
            </w:r>
          </w:p>
        </w:tc>
        <w:tc>
          <w:tcPr>
            <w:tcW w:w="992" w:type="dxa"/>
          </w:tcPr>
          <w:p w14:paraId="1A32F6D4" w14:textId="43679B92" w:rsidR="009E5D51" w:rsidRDefault="009E5D51">
            <w:r>
              <w:t>60</w:t>
            </w:r>
          </w:p>
        </w:tc>
        <w:tc>
          <w:tcPr>
            <w:tcW w:w="993" w:type="dxa"/>
          </w:tcPr>
          <w:p w14:paraId="3033D991" w14:textId="77777777" w:rsidR="009E5D51" w:rsidRDefault="009E5D51">
            <w:r>
              <w:t>Female</w:t>
            </w:r>
          </w:p>
        </w:tc>
        <w:tc>
          <w:tcPr>
            <w:tcW w:w="992" w:type="dxa"/>
          </w:tcPr>
          <w:p w14:paraId="502E4C24" w14:textId="77777777" w:rsidR="009E5D51" w:rsidRDefault="009E5D51">
            <w:r>
              <w:t>31.0</w:t>
            </w:r>
          </w:p>
        </w:tc>
        <w:tc>
          <w:tcPr>
            <w:tcW w:w="1134" w:type="dxa"/>
          </w:tcPr>
          <w:p w14:paraId="1B2BF153" w14:textId="77777777" w:rsidR="009E5D51" w:rsidRDefault="009E5D51">
            <w:r>
              <w:t>135/85</w:t>
            </w:r>
          </w:p>
        </w:tc>
        <w:tc>
          <w:tcPr>
            <w:tcW w:w="1134" w:type="dxa"/>
          </w:tcPr>
          <w:p w14:paraId="7FD5B45F" w14:textId="77777777" w:rsidR="009E5D51" w:rsidRDefault="009E5D51">
            <w:r>
              <w:t>170</w:t>
            </w:r>
          </w:p>
        </w:tc>
        <w:tc>
          <w:tcPr>
            <w:tcW w:w="1134" w:type="dxa"/>
          </w:tcPr>
          <w:p w14:paraId="44759BB2" w14:textId="77777777" w:rsidR="009E5D51" w:rsidRDefault="009E5D51">
            <w:r>
              <w:t>20</w:t>
            </w:r>
          </w:p>
        </w:tc>
        <w:tc>
          <w:tcPr>
            <w:tcW w:w="1559" w:type="dxa"/>
          </w:tcPr>
          <w:p w14:paraId="6EE2C6D1" w14:textId="77777777" w:rsidR="009E5D51" w:rsidRDefault="009E5D51">
            <w:r>
              <w:t>1</w:t>
            </w:r>
          </w:p>
        </w:tc>
        <w:tc>
          <w:tcPr>
            <w:tcW w:w="1134" w:type="dxa"/>
          </w:tcPr>
          <w:p w14:paraId="0CF220E3" w14:textId="77777777" w:rsidR="009E5D51" w:rsidRDefault="009E5D51">
            <w:r>
              <w:t>Yes</w:t>
            </w:r>
          </w:p>
        </w:tc>
      </w:tr>
      <w:tr w:rsidR="003D2BED" w14:paraId="24D0F2A7" w14:textId="77777777" w:rsidTr="007D3CCB">
        <w:tc>
          <w:tcPr>
            <w:tcW w:w="817" w:type="dxa"/>
          </w:tcPr>
          <w:p w14:paraId="20146CC8" w14:textId="5755556D" w:rsidR="009E5D51" w:rsidRDefault="009E5D51">
            <w:r>
              <w:t>6</w:t>
            </w:r>
          </w:p>
        </w:tc>
        <w:tc>
          <w:tcPr>
            <w:tcW w:w="992" w:type="dxa"/>
          </w:tcPr>
          <w:p w14:paraId="3653871F" w14:textId="2CDC7229" w:rsidR="009E5D51" w:rsidRDefault="009E5D51">
            <w:r>
              <w:t>55</w:t>
            </w:r>
          </w:p>
        </w:tc>
        <w:tc>
          <w:tcPr>
            <w:tcW w:w="993" w:type="dxa"/>
          </w:tcPr>
          <w:p w14:paraId="3D737379" w14:textId="77777777" w:rsidR="009E5D51" w:rsidRDefault="009E5D51">
            <w:r>
              <w:t>Male</w:t>
            </w:r>
          </w:p>
        </w:tc>
        <w:tc>
          <w:tcPr>
            <w:tcW w:w="992" w:type="dxa"/>
          </w:tcPr>
          <w:p w14:paraId="1121C02D" w14:textId="77777777" w:rsidR="009E5D51" w:rsidRDefault="009E5D51">
            <w:r>
              <w:t>29.0</w:t>
            </w:r>
          </w:p>
        </w:tc>
        <w:tc>
          <w:tcPr>
            <w:tcW w:w="1134" w:type="dxa"/>
          </w:tcPr>
          <w:p w14:paraId="56D6424E" w14:textId="77777777" w:rsidR="009E5D51" w:rsidRDefault="009E5D51">
            <w:r>
              <w:t>125/80</w:t>
            </w:r>
          </w:p>
        </w:tc>
        <w:tc>
          <w:tcPr>
            <w:tcW w:w="1134" w:type="dxa"/>
          </w:tcPr>
          <w:p w14:paraId="74BAA0DF" w14:textId="77777777" w:rsidR="009E5D51" w:rsidRDefault="009E5D51">
            <w:r>
              <w:t>150</w:t>
            </w:r>
          </w:p>
        </w:tc>
        <w:tc>
          <w:tcPr>
            <w:tcW w:w="1134" w:type="dxa"/>
          </w:tcPr>
          <w:p w14:paraId="36BA727D" w14:textId="77777777" w:rsidR="009E5D51" w:rsidRDefault="009E5D51">
            <w:r>
              <w:t>18</w:t>
            </w:r>
          </w:p>
        </w:tc>
        <w:tc>
          <w:tcPr>
            <w:tcW w:w="1559" w:type="dxa"/>
          </w:tcPr>
          <w:p w14:paraId="29C6F968" w14:textId="77777777" w:rsidR="009E5D51" w:rsidRDefault="009E5D51">
            <w:r>
              <w:t>3</w:t>
            </w:r>
          </w:p>
        </w:tc>
        <w:tc>
          <w:tcPr>
            <w:tcW w:w="1134" w:type="dxa"/>
          </w:tcPr>
          <w:p w14:paraId="515AD602" w14:textId="77777777" w:rsidR="009E5D51" w:rsidRDefault="009E5D51">
            <w:r>
              <w:t>No</w:t>
            </w:r>
          </w:p>
        </w:tc>
      </w:tr>
      <w:tr w:rsidR="003D2BED" w14:paraId="084DF103" w14:textId="77777777" w:rsidTr="007D3CCB">
        <w:tc>
          <w:tcPr>
            <w:tcW w:w="817" w:type="dxa"/>
          </w:tcPr>
          <w:p w14:paraId="2A4BEA95" w14:textId="7FBB0EA3" w:rsidR="009E5D51" w:rsidRDefault="009E5D51">
            <w:r>
              <w:t>7</w:t>
            </w:r>
          </w:p>
        </w:tc>
        <w:tc>
          <w:tcPr>
            <w:tcW w:w="992" w:type="dxa"/>
          </w:tcPr>
          <w:p w14:paraId="7EF9C808" w14:textId="4A9DFEFC" w:rsidR="009E5D51" w:rsidRDefault="009E5D51">
            <w:r>
              <w:t>42</w:t>
            </w:r>
          </w:p>
        </w:tc>
        <w:tc>
          <w:tcPr>
            <w:tcW w:w="993" w:type="dxa"/>
          </w:tcPr>
          <w:p w14:paraId="4F7BD32A" w14:textId="77777777" w:rsidR="009E5D51" w:rsidRDefault="009E5D51">
            <w:r>
              <w:t>Female</w:t>
            </w:r>
          </w:p>
        </w:tc>
        <w:tc>
          <w:tcPr>
            <w:tcW w:w="992" w:type="dxa"/>
          </w:tcPr>
          <w:p w14:paraId="5C60E0A0" w14:textId="77777777" w:rsidR="009E5D51" w:rsidRDefault="009E5D51">
            <w:r>
              <w:t>26.0</w:t>
            </w:r>
          </w:p>
        </w:tc>
        <w:tc>
          <w:tcPr>
            <w:tcW w:w="1134" w:type="dxa"/>
          </w:tcPr>
          <w:p w14:paraId="0B964952" w14:textId="77777777" w:rsidR="009E5D51" w:rsidRDefault="009E5D51">
            <w:r>
              <w:t>130/80</w:t>
            </w:r>
          </w:p>
        </w:tc>
        <w:tc>
          <w:tcPr>
            <w:tcW w:w="1134" w:type="dxa"/>
          </w:tcPr>
          <w:p w14:paraId="1F87978C" w14:textId="77777777" w:rsidR="009E5D51" w:rsidRDefault="009E5D51">
            <w:r>
              <w:t>145</w:t>
            </w:r>
          </w:p>
        </w:tc>
        <w:tc>
          <w:tcPr>
            <w:tcW w:w="1134" w:type="dxa"/>
          </w:tcPr>
          <w:p w14:paraId="2FCD97A6" w14:textId="77777777" w:rsidR="009E5D51" w:rsidRDefault="009E5D51">
            <w:r>
              <w:t>14</w:t>
            </w:r>
          </w:p>
        </w:tc>
        <w:tc>
          <w:tcPr>
            <w:tcW w:w="1559" w:type="dxa"/>
          </w:tcPr>
          <w:p w14:paraId="7D3F8136" w14:textId="77777777" w:rsidR="009E5D51" w:rsidRDefault="009E5D51">
            <w:r>
              <w:t>2</w:t>
            </w:r>
          </w:p>
        </w:tc>
        <w:tc>
          <w:tcPr>
            <w:tcW w:w="1134" w:type="dxa"/>
          </w:tcPr>
          <w:p w14:paraId="084CE085" w14:textId="77777777" w:rsidR="009E5D51" w:rsidRDefault="009E5D51">
            <w:r>
              <w:t>No</w:t>
            </w:r>
          </w:p>
        </w:tc>
      </w:tr>
      <w:tr w:rsidR="003D2BED" w14:paraId="4BEBD24E" w14:textId="77777777" w:rsidTr="007D3CCB">
        <w:tc>
          <w:tcPr>
            <w:tcW w:w="817" w:type="dxa"/>
          </w:tcPr>
          <w:p w14:paraId="028EE21D" w14:textId="462D6D77" w:rsidR="009E5D51" w:rsidRDefault="009E5D51">
            <w:r>
              <w:t>8</w:t>
            </w:r>
          </w:p>
        </w:tc>
        <w:tc>
          <w:tcPr>
            <w:tcW w:w="992" w:type="dxa"/>
          </w:tcPr>
          <w:p w14:paraId="3123B763" w14:textId="3D731239" w:rsidR="009E5D51" w:rsidRDefault="009E5D51">
            <w:r>
              <w:t>48</w:t>
            </w:r>
          </w:p>
        </w:tc>
        <w:tc>
          <w:tcPr>
            <w:tcW w:w="993" w:type="dxa"/>
          </w:tcPr>
          <w:p w14:paraId="423F2CC1" w14:textId="77777777" w:rsidR="009E5D51" w:rsidRDefault="009E5D51">
            <w:r>
              <w:t>Male</w:t>
            </w:r>
          </w:p>
        </w:tc>
        <w:tc>
          <w:tcPr>
            <w:tcW w:w="992" w:type="dxa"/>
          </w:tcPr>
          <w:p w14:paraId="0CA4AF26" w14:textId="77777777" w:rsidR="009E5D51" w:rsidRDefault="009E5D51">
            <w:r>
              <w:t>30.0</w:t>
            </w:r>
          </w:p>
        </w:tc>
        <w:tc>
          <w:tcPr>
            <w:tcW w:w="1134" w:type="dxa"/>
          </w:tcPr>
          <w:p w14:paraId="24DFFFC6" w14:textId="77777777" w:rsidR="009E5D51" w:rsidRDefault="009E5D51">
            <w:r>
              <w:t>140/85</w:t>
            </w:r>
          </w:p>
        </w:tc>
        <w:tc>
          <w:tcPr>
            <w:tcW w:w="1134" w:type="dxa"/>
          </w:tcPr>
          <w:p w14:paraId="406426E5" w14:textId="77777777" w:rsidR="009E5D51" w:rsidRDefault="009E5D51">
            <w:r>
              <w:t>160</w:t>
            </w:r>
          </w:p>
        </w:tc>
        <w:tc>
          <w:tcPr>
            <w:tcW w:w="1134" w:type="dxa"/>
          </w:tcPr>
          <w:p w14:paraId="5D350278" w14:textId="77777777" w:rsidR="009E5D51" w:rsidRDefault="009E5D51">
            <w:r>
              <w:t>22</w:t>
            </w:r>
          </w:p>
        </w:tc>
        <w:tc>
          <w:tcPr>
            <w:tcW w:w="1559" w:type="dxa"/>
          </w:tcPr>
          <w:p w14:paraId="55ACA948" w14:textId="77777777" w:rsidR="009E5D51" w:rsidRDefault="009E5D51">
            <w:r>
              <w:t>1</w:t>
            </w:r>
          </w:p>
        </w:tc>
        <w:tc>
          <w:tcPr>
            <w:tcW w:w="1134" w:type="dxa"/>
          </w:tcPr>
          <w:p w14:paraId="5BE71A61" w14:textId="77777777" w:rsidR="009E5D51" w:rsidRDefault="009E5D51">
            <w:r>
              <w:t>Yes</w:t>
            </w:r>
          </w:p>
        </w:tc>
      </w:tr>
    </w:tbl>
    <w:p w14:paraId="30EFD6B9" w14:textId="77777777" w:rsidR="0084493C" w:rsidRDefault="00000000">
      <w:pPr>
        <w:pStyle w:val="Heading2"/>
      </w:pPr>
      <w:r>
        <w:t>Terminology Explanations</w:t>
      </w:r>
    </w:p>
    <w:p w14:paraId="7C0D4F9E" w14:textId="77777777" w:rsidR="0084493C" w:rsidRDefault="00000000">
      <w:pPr>
        <w:pStyle w:val="Heading3"/>
      </w:pPr>
      <w:r>
        <w:t>Feature</w:t>
      </w:r>
    </w:p>
    <w:p w14:paraId="59245EE8" w14:textId="05D26E6B" w:rsidR="009E5D51" w:rsidRPr="009E5D51" w:rsidRDefault="009E5D51" w:rsidP="009E5D51">
      <w:r>
        <w:t>Individual measurable properties used as inputs to the model. For example, age, gender, BMI, BP, Glucose level, Insulin level and physical activities.</w:t>
      </w:r>
    </w:p>
    <w:p w14:paraId="15D92F73" w14:textId="77777777" w:rsidR="0084493C" w:rsidRDefault="00000000">
      <w:pPr>
        <w:pStyle w:val="Heading3"/>
      </w:pPr>
      <w:r>
        <w:t>Label</w:t>
      </w:r>
    </w:p>
    <w:p w14:paraId="355CEEF9" w14:textId="0D7B2733" w:rsidR="009E5D51" w:rsidRPr="009E5D51" w:rsidRDefault="009E5D51" w:rsidP="009E5D51">
      <w:r>
        <w:t>Output variable that is predicted. For example, Diabetes column.</w:t>
      </w:r>
    </w:p>
    <w:p w14:paraId="7AA5BB5F" w14:textId="77777777" w:rsidR="0084493C" w:rsidRDefault="00000000">
      <w:pPr>
        <w:pStyle w:val="Heading3"/>
      </w:pPr>
      <w:r>
        <w:t>Prediction</w:t>
      </w:r>
    </w:p>
    <w:p w14:paraId="1B86A6BA" w14:textId="79A5F4F4" w:rsidR="0030556D" w:rsidRPr="0030556D" w:rsidRDefault="0030556D" w:rsidP="0030556D">
      <w:r>
        <w:t>Model’s guess about the output label based on the input features. For example, the model predicts if the person has Diabetes.</w:t>
      </w:r>
    </w:p>
    <w:p w14:paraId="2A4C46DA" w14:textId="77777777" w:rsidR="0084493C" w:rsidRDefault="00000000">
      <w:pPr>
        <w:pStyle w:val="Heading3"/>
      </w:pPr>
      <w:r>
        <w:t>Outlier</w:t>
      </w:r>
    </w:p>
    <w:p w14:paraId="6ADCC15A" w14:textId="319AFE56" w:rsidR="0030556D" w:rsidRPr="0030556D" w:rsidRDefault="0030556D" w:rsidP="0030556D">
      <w:r>
        <w:t>Data points that are different from rest of the data. For example, a person with very high glucose level when compared to others.</w:t>
      </w:r>
    </w:p>
    <w:p w14:paraId="7C288EF7" w14:textId="77777777" w:rsidR="0084493C" w:rsidRDefault="00000000">
      <w:pPr>
        <w:pStyle w:val="Heading3"/>
      </w:pPr>
      <w:r>
        <w:t>Test Data</w:t>
      </w:r>
    </w:p>
    <w:p w14:paraId="251FABCA" w14:textId="2322E959" w:rsidR="0030556D" w:rsidRPr="0030556D" w:rsidRDefault="0030556D" w:rsidP="0030556D">
      <w:r>
        <w:t>Subset of data that is used to evaluate the model’s performance after training. For example, the last two rows can be used as test data.</w:t>
      </w:r>
    </w:p>
    <w:p w14:paraId="44B53771" w14:textId="77777777" w:rsidR="0084493C" w:rsidRDefault="00000000">
      <w:pPr>
        <w:pStyle w:val="Heading3"/>
      </w:pPr>
      <w:r>
        <w:lastRenderedPageBreak/>
        <w:t>Training Data</w:t>
      </w:r>
    </w:p>
    <w:p w14:paraId="3B08F672" w14:textId="567A7C26" w:rsidR="0030556D" w:rsidRPr="0030556D" w:rsidRDefault="0030556D" w:rsidP="0030556D">
      <w:r>
        <w:t xml:space="preserve">Subset of data used to train the model. For example, the first </w:t>
      </w:r>
      <w:r w:rsidR="00D14894">
        <w:t>four</w:t>
      </w:r>
      <w:r>
        <w:t xml:space="preserve"> rows can be used as training data.</w:t>
      </w:r>
    </w:p>
    <w:p w14:paraId="22D39330" w14:textId="77777777" w:rsidR="0084493C" w:rsidRDefault="00000000">
      <w:pPr>
        <w:pStyle w:val="Heading3"/>
      </w:pPr>
      <w:r>
        <w:t>Model</w:t>
      </w:r>
    </w:p>
    <w:p w14:paraId="6D787DF6" w14:textId="2C9F2925" w:rsidR="0030556D" w:rsidRPr="0030556D" w:rsidRDefault="0030556D" w:rsidP="0030556D">
      <w:r>
        <w:t xml:space="preserve">An algorithm that learns from the training data to make predictions. </w:t>
      </w:r>
      <w:r w:rsidR="00D14894">
        <w:t>For example, a decision tree model.</w:t>
      </w:r>
    </w:p>
    <w:p w14:paraId="1FAD4D40" w14:textId="77777777" w:rsidR="0084493C" w:rsidRDefault="00000000">
      <w:pPr>
        <w:pStyle w:val="Heading3"/>
      </w:pPr>
      <w:r>
        <w:t>Validation Data</w:t>
      </w:r>
    </w:p>
    <w:p w14:paraId="4B9EEDBC" w14:textId="10A39CD1" w:rsidR="00D14894" w:rsidRPr="00D14894" w:rsidRDefault="00D14894" w:rsidP="00D14894">
      <w:r>
        <w:t>Subset of data used to tune the model’s parameters. For example, the middle two rows can be used as validation data.</w:t>
      </w:r>
    </w:p>
    <w:p w14:paraId="053F0736" w14:textId="77777777" w:rsidR="0084493C" w:rsidRDefault="00000000">
      <w:pPr>
        <w:pStyle w:val="Heading3"/>
      </w:pPr>
      <w:r>
        <w:t>Hyperparameter</w:t>
      </w:r>
    </w:p>
    <w:p w14:paraId="4103B364" w14:textId="0446269C" w:rsidR="00D14894" w:rsidRPr="00D14894" w:rsidRDefault="00D14894" w:rsidP="00D14894">
      <w:r>
        <w:t>Parameters whose values are set before the training process</w:t>
      </w:r>
      <w:r w:rsidR="00906AEB">
        <w:t xml:space="preserve">. For example, learning rate or number of </w:t>
      </w:r>
      <w:r w:rsidR="007D3CCB">
        <w:t>E</w:t>
      </w:r>
      <w:r w:rsidR="00906AEB">
        <w:t>poch.</w:t>
      </w:r>
    </w:p>
    <w:p w14:paraId="68255FDA" w14:textId="77777777" w:rsidR="0084493C" w:rsidRDefault="00000000">
      <w:pPr>
        <w:pStyle w:val="Heading3"/>
      </w:pPr>
      <w:r>
        <w:t>Epoch</w:t>
      </w:r>
    </w:p>
    <w:p w14:paraId="405E62F0" w14:textId="519420FA" w:rsidR="00906AEB" w:rsidRPr="00906AEB" w:rsidRDefault="00906AEB" w:rsidP="00906AEB">
      <w:r>
        <w:t xml:space="preserve">One complete pass through the entire training dataset during the training process, </w:t>
      </w:r>
      <w:proofErr w:type="gramStart"/>
      <w:r>
        <w:t>For</w:t>
      </w:r>
      <w:proofErr w:type="gramEnd"/>
      <w:r>
        <w:t xml:space="preserve"> example, if the model is trained over 5 epochs, it means the dataset is processed 5 times.</w:t>
      </w:r>
    </w:p>
    <w:p w14:paraId="7EFA5773" w14:textId="77777777" w:rsidR="0084493C" w:rsidRDefault="00000000">
      <w:pPr>
        <w:pStyle w:val="Heading3"/>
      </w:pPr>
      <w:r>
        <w:t>Loss Function</w:t>
      </w:r>
    </w:p>
    <w:p w14:paraId="3D4014CF" w14:textId="5B63673E" w:rsidR="00906AEB" w:rsidRPr="00906AEB" w:rsidRDefault="00906AEB" w:rsidP="00906AEB">
      <w:r>
        <w:t>A function that measures how well the model’s prediction matches the actual label. For example, Binary Cross-Entropy could be used to calculate the error.</w:t>
      </w:r>
    </w:p>
    <w:p w14:paraId="5D4C48DD" w14:textId="77777777" w:rsidR="0084493C" w:rsidRDefault="00000000">
      <w:pPr>
        <w:pStyle w:val="Heading3"/>
      </w:pPr>
      <w:r>
        <w:t>Learning Rate</w:t>
      </w:r>
    </w:p>
    <w:p w14:paraId="01F07F6C" w14:textId="0F7C9536" w:rsidR="00906AEB" w:rsidRPr="00906AEB" w:rsidRDefault="00906AEB" w:rsidP="00906AEB">
      <w:r>
        <w:t>A hyperparameter that controls how much the model’s weights are updated. For example, a learning rate of 0.01 could be used.</w:t>
      </w:r>
    </w:p>
    <w:p w14:paraId="19C64499" w14:textId="77777777" w:rsidR="0084493C" w:rsidRDefault="00000000">
      <w:pPr>
        <w:pStyle w:val="Heading3"/>
      </w:pPr>
      <w:r>
        <w:t>Overfitting</w:t>
      </w:r>
    </w:p>
    <w:p w14:paraId="5550095D" w14:textId="2DB46F93" w:rsidR="00906AEB" w:rsidRPr="00906AEB" w:rsidRDefault="00906AEB" w:rsidP="00906AEB">
      <w:r>
        <w:t>Occurs when a model performs very well on training data but poorly on test data. For example, the model</w:t>
      </w:r>
      <w:r w:rsidR="003D2BED">
        <w:t xml:space="preserve"> could</w:t>
      </w:r>
      <w:r>
        <w:t xml:space="preserve"> </w:t>
      </w:r>
      <w:proofErr w:type="gramStart"/>
      <w:r>
        <w:t>predicts</w:t>
      </w:r>
      <w:proofErr w:type="gramEnd"/>
      <w:r>
        <w:t xml:space="preserve"> </w:t>
      </w:r>
      <w:r w:rsidR="003D2BED">
        <w:t>exact</w:t>
      </w:r>
      <w:r>
        <w:t xml:space="preserve"> </w:t>
      </w:r>
      <w:r w:rsidR="003D2BED">
        <w:t>diabetes of the training data but fails to predict exact diabetes of the test data.</w:t>
      </w:r>
    </w:p>
    <w:p w14:paraId="1C7AB2F5" w14:textId="77777777" w:rsidR="0084493C" w:rsidRDefault="00000000">
      <w:pPr>
        <w:pStyle w:val="Heading3"/>
      </w:pPr>
      <w:r>
        <w:t>Underfitting</w:t>
      </w:r>
    </w:p>
    <w:p w14:paraId="29A7DD11" w14:textId="5AFAA23B" w:rsidR="003D2BED" w:rsidRPr="003D2BED" w:rsidRDefault="003D2BED" w:rsidP="003D2BED">
      <w:r>
        <w:t>When a model is too simple to capture the underlying patterns in the data, resulting in poor performance on both training and new data.</w:t>
      </w:r>
      <w:r>
        <w:t xml:space="preserve"> For example, the model could predict ‘yes’ for all person irrespective of their features.</w:t>
      </w:r>
    </w:p>
    <w:p w14:paraId="12211DC3" w14:textId="77777777" w:rsidR="0084493C" w:rsidRDefault="00000000">
      <w:pPr>
        <w:pStyle w:val="Heading3"/>
      </w:pPr>
      <w:r>
        <w:t>Regularization</w:t>
      </w:r>
    </w:p>
    <w:p w14:paraId="009EEE3C" w14:textId="2D69ED46" w:rsidR="003D2BED" w:rsidRPr="003D2BED" w:rsidRDefault="003D2BED" w:rsidP="003D2BED">
      <w:r>
        <w:t>Techniques to prevent overfitting by adding a penalty to the loss function for more complex models.</w:t>
      </w:r>
      <w:r>
        <w:t xml:space="preserve"> For example, </w:t>
      </w:r>
      <w:r>
        <w:t>L1 or L2 regularization could be applied to the loss function.</w:t>
      </w:r>
    </w:p>
    <w:p w14:paraId="06B2B459" w14:textId="77777777" w:rsidR="0084493C" w:rsidRDefault="00000000">
      <w:pPr>
        <w:pStyle w:val="Heading3"/>
      </w:pPr>
      <w:r>
        <w:t>Cross-Validation</w:t>
      </w:r>
    </w:p>
    <w:p w14:paraId="3F3F754A" w14:textId="491F2B5B" w:rsidR="003D2BED" w:rsidRPr="003D2BED" w:rsidRDefault="003D2BED" w:rsidP="003D2BED">
      <w:r>
        <w:t>A method to evaluate model</w:t>
      </w:r>
      <w:r>
        <w:t>’s</w:t>
      </w:r>
      <w:r>
        <w:t xml:space="preserve"> performance by splitting the data into multiple subsets. For example, k-fold cross-validation.</w:t>
      </w:r>
    </w:p>
    <w:p w14:paraId="4DE2931B" w14:textId="77777777" w:rsidR="0084493C" w:rsidRDefault="00000000">
      <w:pPr>
        <w:pStyle w:val="Heading3"/>
      </w:pPr>
      <w:r>
        <w:lastRenderedPageBreak/>
        <w:t>Feature Engineering</w:t>
      </w:r>
    </w:p>
    <w:p w14:paraId="6487CB8D" w14:textId="7519C707" w:rsidR="003D2BED" w:rsidRPr="003D2BED" w:rsidRDefault="003D2BED" w:rsidP="003D2BED">
      <w:r>
        <w:t>P</w:t>
      </w:r>
      <w:r>
        <w:t xml:space="preserve">rocess of creating new features or modifying existing </w:t>
      </w:r>
      <w:r>
        <w:t>features</w:t>
      </w:r>
      <w:r>
        <w:t xml:space="preserve"> to improve model performance. For example, creating a</w:t>
      </w:r>
      <w:r>
        <w:t xml:space="preserve"> ‘weight’</w:t>
      </w:r>
      <w:r>
        <w:t xml:space="preserve"> feature.</w:t>
      </w:r>
    </w:p>
    <w:p w14:paraId="0AD34394" w14:textId="77777777" w:rsidR="0084493C" w:rsidRDefault="00000000">
      <w:pPr>
        <w:pStyle w:val="Heading3"/>
      </w:pPr>
      <w:r>
        <w:t>Dimensionality Reduction</w:t>
      </w:r>
    </w:p>
    <w:p w14:paraId="75A19E3C" w14:textId="60841FD5" w:rsidR="003D2BED" w:rsidRPr="003D2BED" w:rsidRDefault="003D2BED" w:rsidP="003D2BED">
      <w:r>
        <w:t>Techniques used to reduce the number of features while retaining important information. For example, using Principal Component Analysis (PCA).</w:t>
      </w:r>
    </w:p>
    <w:p w14:paraId="191418FC" w14:textId="77777777" w:rsidR="0084493C" w:rsidRDefault="00000000">
      <w:pPr>
        <w:pStyle w:val="Heading3"/>
      </w:pPr>
      <w:r>
        <w:t>Bias</w:t>
      </w:r>
    </w:p>
    <w:p w14:paraId="02286149" w14:textId="61953513" w:rsidR="003D2BED" w:rsidRPr="003D2BED" w:rsidRDefault="003D2BED" w:rsidP="003D2BED">
      <w:r>
        <w:t>An error due to overly simplistic assumptions in the learning algorithm.</w:t>
      </w:r>
      <w:r>
        <w:t xml:space="preserve"> High bias means underfitting.</w:t>
      </w:r>
    </w:p>
    <w:p w14:paraId="68552D4E" w14:textId="77777777" w:rsidR="0084493C" w:rsidRDefault="00000000">
      <w:pPr>
        <w:pStyle w:val="Heading3"/>
      </w:pPr>
      <w:r>
        <w:t>Variance</w:t>
      </w:r>
    </w:p>
    <w:p w14:paraId="1A3C5BE6" w14:textId="301DA2AE" w:rsidR="003D2BED" w:rsidRPr="003D2BED" w:rsidRDefault="003D2BED" w:rsidP="003D2BED">
      <w:r>
        <w:t>The model’s sensitivity to fluctuations in the training data.</w:t>
      </w:r>
      <w:r>
        <w:t xml:space="preserve"> High variance means overfitting.</w:t>
      </w:r>
    </w:p>
    <w:p w14:paraId="26B80AAA" w14:textId="0D5EC357" w:rsidR="0084493C" w:rsidRDefault="0084493C"/>
    <w:sectPr w:rsidR="00844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190946">
    <w:abstractNumId w:val="8"/>
  </w:num>
  <w:num w:numId="2" w16cid:durableId="475222133">
    <w:abstractNumId w:val="6"/>
  </w:num>
  <w:num w:numId="3" w16cid:durableId="1199078782">
    <w:abstractNumId w:val="5"/>
  </w:num>
  <w:num w:numId="4" w16cid:durableId="731317896">
    <w:abstractNumId w:val="4"/>
  </w:num>
  <w:num w:numId="5" w16cid:durableId="721682736">
    <w:abstractNumId w:val="7"/>
  </w:num>
  <w:num w:numId="6" w16cid:durableId="1297489944">
    <w:abstractNumId w:val="3"/>
  </w:num>
  <w:num w:numId="7" w16cid:durableId="639918984">
    <w:abstractNumId w:val="2"/>
  </w:num>
  <w:num w:numId="8" w16cid:durableId="2053579816">
    <w:abstractNumId w:val="1"/>
  </w:num>
  <w:num w:numId="9" w16cid:durableId="7361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56D"/>
    <w:rsid w:val="00326F90"/>
    <w:rsid w:val="003D2BED"/>
    <w:rsid w:val="007D3CCB"/>
    <w:rsid w:val="0084493C"/>
    <w:rsid w:val="00906AEB"/>
    <w:rsid w:val="009E5D51"/>
    <w:rsid w:val="00AA1D8D"/>
    <w:rsid w:val="00B47730"/>
    <w:rsid w:val="00CB0664"/>
    <w:rsid w:val="00D14894"/>
    <w:rsid w:val="00F948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FEE56"/>
  <w14:defaultImageDpi w14:val="300"/>
  <w15:docId w15:val="{C5191616-6F91-40B6-8C2C-7E0286E4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Roshni Magesh</cp:lastModifiedBy>
  <cp:revision>2</cp:revision>
  <dcterms:created xsi:type="dcterms:W3CDTF">2013-12-23T23:15:00Z</dcterms:created>
  <dcterms:modified xsi:type="dcterms:W3CDTF">2024-07-24T16:26:00Z</dcterms:modified>
  <cp:category/>
</cp:coreProperties>
</file>